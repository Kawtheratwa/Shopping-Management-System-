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B9A11" w14:textId="77777777" w:rsidR="0065288E" w:rsidRDefault="00000000">
      <w:pPr>
        <w:pStyle w:val="Title"/>
      </w:pPr>
      <w:r>
        <w:t>Kawther Atwa</w:t>
      </w:r>
    </w:p>
    <w:p w14:paraId="2D927D08" w14:textId="77777777" w:rsidR="0065288E" w:rsidRDefault="00000000">
      <w:r>
        <w:t>Palestine, Bethlehem , Za’tara.</w:t>
      </w:r>
    </w:p>
    <w:p w14:paraId="67D36350" w14:textId="77777777" w:rsidR="0065288E" w:rsidRDefault="00000000">
      <w:r>
        <w:t>231170@ppu.edu.ps</w:t>
      </w:r>
    </w:p>
    <w:p w14:paraId="3395D1E0" w14:textId="77777777" w:rsidR="0065288E" w:rsidRDefault="00000000">
      <w:r>
        <w:t>0594571391</w:t>
      </w:r>
    </w:p>
    <w:p w14:paraId="15A141BD" w14:textId="77777777" w:rsidR="0065288E" w:rsidRDefault="0065288E"/>
    <w:p w14:paraId="6663AE73" w14:textId="77777777" w:rsidR="0065288E" w:rsidRDefault="00000000">
      <w:r>
        <w:t>"As Computer Science student with a strong passion for software development, I have honed my skills in web development, UI/UX design, and Spring Boot. My academic projects, which include developing a web-based platform, have equipped me with a robust understanding of software engineering principles. I am eager to apply my problem-solving skills and commitment to quality in an internship, where I can contribute to real-world software solutions while further refining my technical expertise."</w:t>
      </w:r>
    </w:p>
    <w:p w14:paraId="192853DC" w14:textId="77777777" w:rsidR="0065288E" w:rsidRDefault="00000000">
      <w:pPr>
        <w:pStyle w:val="Heading1"/>
      </w:pPr>
      <w:r>
        <w:t>Technical Skills</w:t>
      </w:r>
    </w:p>
    <w:p w14:paraId="3B25EFD8" w14:textId="77777777" w:rsidR="0065288E" w:rsidRDefault="00000000">
      <w:pPr>
        <w:pStyle w:val="ListBullet"/>
      </w:pPr>
      <w:r>
        <w:t>Figma</w:t>
      </w:r>
    </w:p>
    <w:p w14:paraId="396F11E7" w14:textId="77777777" w:rsidR="0065288E" w:rsidRDefault="00000000">
      <w:pPr>
        <w:pStyle w:val="ListBullet"/>
      </w:pPr>
      <w:r>
        <w:t>GitHub</w:t>
      </w:r>
    </w:p>
    <w:p w14:paraId="750E9BFD" w14:textId="77777777" w:rsidR="0065288E" w:rsidRDefault="00000000">
      <w:pPr>
        <w:pStyle w:val="ListBullet"/>
      </w:pPr>
      <w:r>
        <w:t>algorithms</w:t>
      </w:r>
    </w:p>
    <w:p w14:paraId="4C832747" w14:textId="77777777" w:rsidR="0065288E" w:rsidRDefault="00000000">
      <w:pPr>
        <w:pStyle w:val="ListBullet"/>
      </w:pPr>
      <w:r>
        <w:t>Vscode</w:t>
      </w:r>
    </w:p>
    <w:p w14:paraId="5E86BE0F" w14:textId="77777777" w:rsidR="0065288E" w:rsidRDefault="00000000">
      <w:pPr>
        <w:pStyle w:val="ListBullet"/>
      </w:pPr>
      <w:r>
        <w:t>C++ language</w:t>
      </w:r>
    </w:p>
    <w:p w14:paraId="72363B89" w14:textId="77777777" w:rsidR="0065288E" w:rsidRDefault="00000000">
      <w:pPr>
        <w:pStyle w:val="ListBullet"/>
      </w:pPr>
      <w:r>
        <w:t>HTML</w:t>
      </w:r>
    </w:p>
    <w:p w14:paraId="3B34A5C1" w14:textId="6A676F9F" w:rsidR="0008514D" w:rsidRDefault="0008514D">
      <w:pPr>
        <w:pStyle w:val="ListBullet"/>
      </w:pPr>
      <w:r>
        <w:t>Python</w:t>
      </w:r>
    </w:p>
    <w:p w14:paraId="2444EEFD" w14:textId="77D0D601" w:rsidR="0008514D" w:rsidRDefault="0008514D">
      <w:pPr>
        <w:pStyle w:val="ListBullet"/>
      </w:pPr>
      <w:r>
        <w:t xml:space="preserve">Flutter </w:t>
      </w:r>
    </w:p>
    <w:p w14:paraId="4ED0D16C" w14:textId="68BF7F4D" w:rsidR="0008514D" w:rsidRDefault="0008514D">
      <w:pPr>
        <w:pStyle w:val="ListBullet"/>
      </w:pPr>
      <w:r>
        <w:t xml:space="preserve">Java </w:t>
      </w:r>
    </w:p>
    <w:p w14:paraId="76BCF2D8" w14:textId="77777777" w:rsidR="0008514D" w:rsidRDefault="0008514D">
      <w:pPr>
        <w:pStyle w:val="ListBullet"/>
      </w:pPr>
    </w:p>
    <w:p w14:paraId="2596DACD" w14:textId="77777777" w:rsidR="0065288E" w:rsidRDefault="00000000">
      <w:pPr>
        <w:pStyle w:val="Heading1"/>
      </w:pPr>
      <w:r>
        <w:t>Interpersonal Skills</w:t>
      </w:r>
    </w:p>
    <w:p w14:paraId="2754B0D5" w14:textId="77777777" w:rsidR="0065288E" w:rsidRDefault="00000000">
      <w:pPr>
        <w:pStyle w:val="ListBullet"/>
      </w:pPr>
      <w:r>
        <w:t>Team Work</w:t>
      </w:r>
    </w:p>
    <w:p w14:paraId="7710A45B" w14:textId="77777777" w:rsidR="0065288E" w:rsidRDefault="00000000">
      <w:pPr>
        <w:pStyle w:val="ListBullet"/>
      </w:pPr>
      <w:r>
        <w:t>Time Management</w:t>
      </w:r>
    </w:p>
    <w:p w14:paraId="547E341D" w14:textId="77777777" w:rsidR="0065288E" w:rsidRDefault="00000000">
      <w:pPr>
        <w:pStyle w:val="ListBullet"/>
      </w:pPr>
      <w:r>
        <w:t>Self-learner</w:t>
      </w:r>
    </w:p>
    <w:p w14:paraId="08A21C86" w14:textId="77777777" w:rsidR="0065288E" w:rsidRDefault="00000000">
      <w:pPr>
        <w:pStyle w:val="ListBullet"/>
      </w:pPr>
      <w:r>
        <w:t>Leadership</w:t>
      </w:r>
    </w:p>
    <w:p w14:paraId="4E2CE7F1" w14:textId="77777777" w:rsidR="0065288E" w:rsidRDefault="00000000">
      <w:pPr>
        <w:pStyle w:val="ListBullet"/>
      </w:pPr>
      <w:r>
        <w:t>Verbal &amp; Written Communication</w:t>
      </w:r>
    </w:p>
    <w:p w14:paraId="2BCAE949" w14:textId="77777777" w:rsidR="0065288E" w:rsidRDefault="00000000">
      <w:pPr>
        <w:pStyle w:val="Heading1"/>
      </w:pPr>
      <w:r>
        <w:t>Experience &amp; Training</w:t>
      </w:r>
    </w:p>
    <w:p w14:paraId="22645C1B" w14:textId="77777777" w:rsidR="0065288E" w:rsidRDefault="00000000">
      <w:pPr>
        <w:pStyle w:val="ListBullet"/>
      </w:pPr>
      <w:r>
        <w:t>Programming Competitions (Problem Solving)</w:t>
      </w:r>
    </w:p>
    <w:p w14:paraId="7F2E2F54" w14:textId="77777777" w:rsidR="0065288E" w:rsidRDefault="00000000">
      <w:pPr>
        <w:pStyle w:val="ListBullet"/>
      </w:pPr>
      <w:r>
        <w:t>Code Academy (completing problem solving training Level 1 ) - Jun 2024</w:t>
      </w:r>
    </w:p>
    <w:p w14:paraId="29DA9A36" w14:textId="77777777" w:rsidR="0065288E" w:rsidRDefault="00000000">
      <w:pPr>
        <w:pStyle w:val="ListBullet"/>
      </w:pPr>
      <w:r>
        <w:t>Certificate by Microsoft - Git and GitHub workshop - 26 May 2024</w:t>
      </w:r>
    </w:p>
    <w:p w14:paraId="0BBFA7AD" w14:textId="34C9C662" w:rsidR="0008514D" w:rsidRPr="0008514D" w:rsidRDefault="0008514D" w:rsidP="0008514D">
      <w:pPr>
        <w:pStyle w:val="ListBullet"/>
      </w:pPr>
      <w:proofErr w:type="spellStart"/>
      <w:r w:rsidRPr="0008514D">
        <w:rPr>
          <w:lang w:val="en"/>
        </w:rPr>
        <w:lastRenderedPageBreak/>
        <w:t>SkillStack</w:t>
      </w:r>
      <w:proofErr w:type="spellEnd"/>
      <w:r w:rsidRPr="0008514D">
        <w:rPr>
          <w:lang w:val="en"/>
        </w:rPr>
        <w:t xml:space="preserve"> Pathways (Fundamentals and DSA) Training </w:t>
      </w:r>
      <w:proofErr w:type="gramStart"/>
      <w:r w:rsidRPr="0008514D">
        <w:rPr>
          <w:lang w:val="en"/>
        </w:rPr>
        <w:t xml:space="preserve">Course </w:t>
      </w:r>
      <w:r>
        <w:rPr>
          <w:rFonts w:hint="cs"/>
          <w:rtl/>
          <w:lang w:val="en"/>
        </w:rPr>
        <w:t xml:space="preserve"> </w:t>
      </w:r>
      <w:r>
        <w:t>with</w:t>
      </w:r>
      <w:proofErr w:type="gramEnd"/>
      <w:r>
        <w:t xml:space="preserve"> </w:t>
      </w:r>
      <w:proofErr w:type="gramStart"/>
      <w:r>
        <w:t>GSG .</w:t>
      </w:r>
      <w:proofErr w:type="gramEnd"/>
    </w:p>
    <w:p w14:paraId="7E79F624" w14:textId="55A3F41E" w:rsidR="0008514D" w:rsidRDefault="00DC5EED" w:rsidP="00DC5EED">
      <w:pPr>
        <w:pStyle w:val="ListBullet"/>
      </w:pPr>
      <w:r w:rsidRPr="00DC5EED">
        <w:rPr>
          <w:rStyle w:val="y2iqfc"/>
          <w:rFonts w:ascii="inherit" w:hAnsi="inherit"/>
          <w:color w:val="1F1F1F"/>
          <w:lang w:val="en"/>
        </w:rPr>
        <w:t xml:space="preserve">4-month Python training with Paltel </w:t>
      </w:r>
      <w:proofErr w:type="gramStart"/>
      <w:r w:rsidRPr="00DC5EED">
        <w:rPr>
          <w:rStyle w:val="y2iqfc"/>
          <w:rFonts w:ascii="inherit" w:hAnsi="inherit"/>
          <w:color w:val="1F1F1F"/>
          <w:lang w:val="en"/>
        </w:rPr>
        <w:t>Group</w:t>
      </w:r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</w:t>
      </w:r>
    </w:p>
    <w:p w14:paraId="425AC449" w14:textId="77777777" w:rsidR="0065288E" w:rsidRDefault="00000000">
      <w:pPr>
        <w:pStyle w:val="ListBullet"/>
      </w:pPr>
      <w:r>
        <w:t>Photoshop Bootcamp (4 credit hours), IEEE PPU Student Branch - 3 Mar 2024</w:t>
      </w:r>
    </w:p>
    <w:p w14:paraId="2F2906FA" w14:textId="77777777" w:rsidR="0065288E" w:rsidRDefault="00000000">
      <w:pPr>
        <w:pStyle w:val="ListBullet"/>
      </w:pPr>
      <w:r>
        <w:t>Participated in the Palestine Science and Technology Exhibition - 2020</w:t>
      </w:r>
    </w:p>
    <w:p w14:paraId="53FD7238" w14:textId="77777777" w:rsidR="0065288E" w:rsidRDefault="00000000">
      <w:pPr>
        <w:pStyle w:val="ListBullet"/>
      </w:pPr>
      <w:r>
        <w:t>Trained level-1 students in problem solving at university</w:t>
      </w:r>
    </w:p>
    <w:p w14:paraId="3D13C089" w14:textId="77777777" w:rsidR="0065288E" w:rsidRDefault="00000000">
      <w:pPr>
        <w:pStyle w:val="ListBullet"/>
      </w:pPr>
      <w:r>
        <w:t>Completed multiple courses in AI and deep learning</w:t>
      </w:r>
    </w:p>
    <w:p w14:paraId="39CE1AB7" w14:textId="77777777" w:rsidR="0065288E" w:rsidRDefault="00000000">
      <w:pPr>
        <w:pStyle w:val="ListBullet"/>
      </w:pPr>
      <w:r>
        <w:t>Udemy course: Web Design for Web Developers: Build Beautiful Websites!</w:t>
      </w:r>
    </w:p>
    <w:p w14:paraId="5E69FFDB" w14:textId="77777777" w:rsidR="00AB0979" w:rsidRDefault="00AB0979">
      <w:pPr>
        <w:pStyle w:val="Heading1"/>
        <w:rPr>
          <w:rtl/>
        </w:rPr>
      </w:pPr>
    </w:p>
    <w:p w14:paraId="32E3BB3E" w14:textId="713D7979" w:rsidR="0065288E" w:rsidRDefault="00000000">
      <w:pPr>
        <w:pStyle w:val="Heading1"/>
        <w:rPr>
          <w:rtl/>
        </w:rPr>
      </w:pPr>
      <w:r>
        <w:t>Education</w:t>
      </w:r>
    </w:p>
    <w:p w14:paraId="66579EA3" w14:textId="77777777" w:rsidR="00DC5EED" w:rsidRPr="00DC5EED" w:rsidRDefault="00DC5EED" w:rsidP="00DC5EED"/>
    <w:p w14:paraId="65930E6A" w14:textId="0885B0A4" w:rsidR="0065288E" w:rsidRDefault="00DC5EED">
      <w:r>
        <w:rPr>
          <w:rFonts w:hint="cs"/>
          <w:rtl/>
        </w:rPr>
        <w:t xml:space="preserve">- </w:t>
      </w:r>
      <w:r>
        <w:t>Palestine Polytechnic University, Bethlehem-Palestine</w:t>
      </w:r>
      <w:r>
        <w:br/>
        <w:t>August 2023 – Present</w:t>
      </w:r>
    </w:p>
    <w:p w14:paraId="559CF0FE" w14:textId="176D3FD9" w:rsidR="0065288E" w:rsidRDefault="00DC5EED">
      <w:r>
        <w:rPr>
          <w:rFonts w:hint="cs"/>
          <w:rtl/>
        </w:rPr>
        <w:t>-</w:t>
      </w:r>
      <w:r>
        <w:t>Al-</w:t>
      </w:r>
      <w:proofErr w:type="spellStart"/>
      <w:r>
        <w:t>Taamara</w:t>
      </w:r>
      <w:proofErr w:type="spellEnd"/>
      <w:r>
        <w:t xml:space="preserve"> Secondary School, Bethlehem-Palestine</w:t>
      </w:r>
      <w:r>
        <w:br/>
        <w:t>Scientific field – 97.6%</w:t>
      </w:r>
      <w:r>
        <w:br/>
        <w:t>Sep 2022 – June 2023</w:t>
      </w:r>
    </w:p>
    <w:p w14:paraId="67465D11" w14:textId="77777777" w:rsidR="00AB0979" w:rsidRDefault="00AB0979">
      <w:pPr>
        <w:pStyle w:val="Heading1"/>
        <w:rPr>
          <w:rtl/>
        </w:rPr>
      </w:pPr>
    </w:p>
    <w:p w14:paraId="00D61D1D" w14:textId="238959CA" w:rsidR="0065288E" w:rsidRDefault="00000000">
      <w:pPr>
        <w:pStyle w:val="Heading1"/>
        <w:rPr>
          <w:rtl/>
        </w:rPr>
      </w:pPr>
      <w:r>
        <w:t>Languages</w:t>
      </w:r>
    </w:p>
    <w:p w14:paraId="6E8EACFE" w14:textId="77777777" w:rsidR="00DC5EED" w:rsidRPr="00DC5EED" w:rsidRDefault="00DC5EED" w:rsidP="00DC5EED"/>
    <w:p w14:paraId="31279709" w14:textId="77777777" w:rsidR="0065288E" w:rsidRDefault="00000000">
      <w:r>
        <w:t>Arabic - Native</w:t>
      </w:r>
    </w:p>
    <w:p w14:paraId="56DA0245" w14:textId="77777777" w:rsidR="0065288E" w:rsidRDefault="00000000">
      <w:r>
        <w:t>English – Intermediate</w:t>
      </w:r>
    </w:p>
    <w:p w14:paraId="0495F9C8" w14:textId="77777777" w:rsidR="0065288E" w:rsidRDefault="00000000">
      <w:pPr>
        <w:pStyle w:val="Heading1"/>
      </w:pPr>
      <w:r>
        <w:t>GitHub &amp; LinkedIn</w:t>
      </w:r>
    </w:p>
    <w:p w14:paraId="089C2E40" w14:textId="77777777" w:rsidR="0065288E" w:rsidRDefault="00000000">
      <w:r>
        <w:t>My GitHub and LinkedIn to see my projects and certifications:</w:t>
      </w:r>
    </w:p>
    <w:p w14:paraId="4B3EA7AF" w14:textId="77777777" w:rsidR="00AB0979" w:rsidRDefault="00AB0979"/>
    <w:bookmarkStart w:id="0" w:name="_Hlk194090019"/>
    <w:p w14:paraId="3DB3C216" w14:textId="77777777" w:rsidR="00AB0979" w:rsidRPr="0050126B" w:rsidRDefault="00AB0979" w:rsidP="00AB0979">
      <w:pPr>
        <w:pStyle w:val="t-14"/>
        <w:spacing w:after="120"/>
        <w:rPr>
          <w:rFonts w:ascii="var(--artdeco-typography-ar)" w:hAnsi="var(--artdeco-typography-ar)" w:cs="Arial"/>
          <w:bCs/>
          <w:sz w:val="26"/>
          <w:szCs w:val="26"/>
        </w:rPr>
      </w:pPr>
      <w:r>
        <w:rPr>
          <w:rFonts w:ascii="Calibri" w:eastAsia="Calibri" w:hAnsi="Calibri"/>
          <w:sz w:val="22"/>
        </w:rPr>
        <w:fldChar w:fldCharType="begin"/>
      </w:r>
      <w:r>
        <w:rPr>
          <w:rFonts w:ascii="Calibri" w:eastAsia="Calibri" w:hAnsi="Calibri"/>
          <w:sz w:val="22"/>
        </w:rPr>
        <w:instrText>HYPERLINK "https://github.com/Kawtheratwa"</w:instrText>
      </w:r>
      <w:r>
        <w:rPr>
          <w:rFonts w:ascii="Calibri" w:eastAsia="Calibri" w:hAnsi="Calibri"/>
          <w:sz w:val="22"/>
        </w:rPr>
      </w:r>
      <w:r>
        <w:rPr>
          <w:rFonts w:ascii="Calibri" w:eastAsia="Calibri" w:hAnsi="Calibri"/>
          <w:sz w:val="22"/>
        </w:rPr>
        <w:fldChar w:fldCharType="separate"/>
      </w:r>
      <w:r w:rsidRPr="0050126B">
        <w:rPr>
          <w:rStyle w:val="Hyperlink"/>
          <w:rFonts w:ascii="Calibri" w:eastAsia="Calibri" w:hAnsi="Calibri" w:cs="Arial"/>
          <w:bCs/>
          <w:sz w:val="22"/>
          <w:szCs w:val="26"/>
        </w:rPr>
        <w:t>https://github.com/Kawtheratwa</w:t>
      </w:r>
      <w:r>
        <w:rPr>
          <w:rFonts w:ascii="Calibri" w:eastAsia="Calibri" w:hAnsi="Calibri"/>
          <w:sz w:val="22"/>
        </w:rPr>
        <w:fldChar w:fldCharType="end"/>
      </w:r>
    </w:p>
    <w:bookmarkStart w:id="1" w:name="_Hlk194090044"/>
    <w:bookmarkStart w:id="2" w:name="_Hlk201958386"/>
    <w:bookmarkEnd w:id="0"/>
    <w:p w14:paraId="56CCC02C" w14:textId="77777777" w:rsidR="00AB0979" w:rsidRPr="00864F0A" w:rsidRDefault="00AB0979" w:rsidP="00AB0979">
      <w:pPr>
        <w:spacing w:after="120"/>
        <w:rPr>
          <w:bCs/>
          <w:i/>
          <w:color w:val="202124"/>
          <w:sz w:val="26"/>
          <w:szCs w:val="26"/>
        </w:rPr>
      </w:pPr>
      <w:r>
        <w:rPr>
          <w:rFonts w:ascii="Calibri" w:eastAsia="Calibri" w:hAnsi="Calibri"/>
        </w:rPr>
        <w:fldChar w:fldCharType="begin"/>
      </w:r>
      <w:r>
        <w:rPr>
          <w:rFonts w:ascii="Calibri" w:eastAsia="Calibri" w:hAnsi="Calibri"/>
        </w:rPr>
        <w:instrText>HYPERLINK "https://www.linkedin.com/in/kawther-atwa-721b0a2a5/"</w:instrText>
      </w:r>
      <w:r>
        <w:rPr>
          <w:rFonts w:ascii="Calibri" w:eastAsia="Calibri" w:hAnsi="Calibri"/>
        </w:rPr>
      </w:r>
      <w:r>
        <w:rPr>
          <w:rFonts w:ascii="Calibri" w:eastAsia="Calibri" w:hAnsi="Calibri"/>
        </w:rPr>
        <w:fldChar w:fldCharType="separate"/>
      </w:r>
      <w:r w:rsidRPr="0050126B">
        <w:rPr>
          <w:rStyle w:val="Hyperlink"/>
          <w:rFonts w:ascii="Calibri" w:eastAsia="Calibri" w:hAnsi="Calibri"/>
          <w:bCs/>
          <w:i/>
          <w:szCs w:val="26"/>
        </w:rPr>
        <w:t>https://www.linkedin.com/in/kawther-atwa-721b0a2a5/</w:t>
      </w:r>
      <w:r>
        <w:rPr>
          <w:rFonts w:ascii="Calibri" w:eastAsia="Calibri" w:hAnsi="Calibri"/>
        </w:rPr>
        <w:fldChar w:fldCharType="end"/>
      </w:r>
      <w:bookmarkEnd w:id="1"/>
    </w:p>
    <w:bookmarkEnd w:id="2"/>
    <w:p w14:paraId="21610D70" w14:textId="216C6789" w:rsidR="0065288E" w:rsidRDefault="0065288E"/>
    <w:p w14:paraId="63002575" w14:textId="77777777" w:rsidR="00857D55" w:rsidRDefault="00857D55"/>
    <w:p w14:paraId="0E9F75C4" w14:textId="77777777" w:rsidR="007C3AE6" w:rsidRDefault="007C3AE6"/>
    <w:sectPr w:rsidR="007C3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artdeco-typography-ar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021334">
    <w:abstractNumId w:val="8"/>
  </w:num>
  <w:num w:numId="2" w16cid:durableId="1265962085">
    <w:abstractNumId w:val="6"/>
  </w:num>
  <w:num w:numId="3" w16cid:durableId="2045013070">
    <w:abstractNumId w:val="5"/>
  </w:num>
  <w:num w:numId="4" w16cid:durableId="110706667">
    <w:abstractNumId w:val="4"/>
  </w:num>
  <w:num w:numId="5" w16cid:durableId="985671141">
    <w:abstractNumId w:val="7"/>
  </w:num>
  <w:num w:numId="6" w16cid:durableId="637689237">
    <w:abstractNumId w:val="3"/>
  </w:num>
  <w:num w:numId="7" w16cid:durableId="343094684">
    <w:abstractNumId w:val="2"/>
  </w:num>
  <w:num w:numId="8" w16cid:durableId="692465224">
    <w:abstractNumId w:val="1"/>
  </w:num>
  <w:num w:numId="9" w16cid:durableId="21754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DF9"/>
    <w:rsid w:val="0006063C"/>
    <w:rsid w:val="00065F3E"/>
    <w:rsid w:val="0008514D"/>
    <w:rsid w:val="000926F1"/>
    <w:rsid w:val="000B5D79"/>
    <w:rsid w:val="000C3878"/>
    <w:rsid w:val="001171F5"/>
    <w:rsid w:val="0015074B"/>
    <w:rsid w:val="0019189E"/>
    <w:rsid w:val="0029639D"/>
    <w:rsid w:val="00326F90"/>
    <w:rsid w:val="003A2342"/>
    <w:rsid w:val="004230C2"/>
    <w:rsid w:val="005175C0"/>
    <w:rsid w:val="00542CE7"/>
    <w:rsid w:val="00546DBC"/>
    <w:rsid w:val="00565F43"/>
    <w:rsid w:val="005A3F47"/>
    <w:rsid w:val="00605149"/>
    <w:rsid w:val="0065288E"/>
    <w:rsid w:val="006F1102"/>
    <w:rsid w:val="00713885"/>
    <w:rsid w:val="00730091"/>
    <w:rsid w:val="007924F0"/>
    <w:rsid w:val="007C08E0"/>
    <w:rsid w:val="007C3AE6"/>
    <w:rsid w:val="008460FF"/>
    <w:rsid w:val="00857D55"/>
    <w:rsid w:val="008940F7"/>
    <w:rsid w:val="008E07E0"/>
    <w:rsid w:val="008E7310"/>
    <w:rsid w:val="008F6DD0"/>
    <w:rsid w:val="009021E4"/>
    <w:rsid w:val="00912B79"/>
    <w:rsid w:val="00920573"/>
    <w:rsid w:val="00960270"/>
    <w:rsid w:val="009D7FA7"/>
    <w:rsid w:val="009E1877"/>
    <w:rsid w:val="009E7710"/>
    <w:rsid w:val="00A000FF"/>
    <w:rsid w:val="00A377E9"/>
    <w:rsid w:val="00AA1D8D"/>
    <w:rsid w:val="00AB0979"/>
    <w:rsid w:val="00AC61DC"/>
    <w:rsid w:val="00AD6A31"/>
    <w:rsid w:val="00AE1D62"/>
    <w:rsid w:val="00B41948"/>
    <w:rsid w:val="00B47730"/>
    <w:rsid w:val="00B55B02"/>
    <w:rsid w:val="00B94E3A"/>
    <w:rsid w:val="00BE6141"/>
    <w:rsid w:val="00CB0664"/>
    <w:rsid w:val="00CB361D"/>
    <w:rsid w:val="00CF2C35"/>
    <w:rsid w:val="00D11365"/>
    <w:rsid w:val="00D5454E"/>
    <w:rsid w:val="00DA020A"/>
    <w:rsid w:val="00DC5EED"/>
    <w:rsid w:val="00E7777C"/>
    <w:rsid w:val="00E8125A"/>
    <w:rsid w:val="00E93EF2"/>
    <w:rsid w:val="00F661C3"/>
    <w:rsid w:val="00F664CC"/>
    <w:rsid w:val="00F80C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F561C"/>
  <w14:defaultImageDpi w14:val="300"/>
  <w15:docId w15:val="{6C72C37B-5D04-44C7-808C-3C737B6F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0979"/>
    <w:rPr>
      <w:color w:val="0000FF" w:themeColor="hyperlink"/>
      <w:u w:val="single"/>
    </w:rPr>
  </w:style>
  <w:style w:type="paragraph" w:customStyle="1" w:styleId="t-14">
    <w:name w:val="t-14"/>
    <w:basedOn w:val="Normal"/>
    <w:rsid w:val="00AB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1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8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11285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2025-06-21T09:29:00Z</dcterms:created>
  <dcterms:modified xsi:type="dcterms:W3CDTF">2025-06-30T07:20:00Z</dcterms:modified>
  <cp:category/>
</cp:coreProperties>
</file>